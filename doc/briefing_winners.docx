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F35AF" w14:textId="61946497" w:rsidR="001C79E8" w:rsidRPr="001C79E8" w:rsidRDefault="001C79E8" w:rsidP="001C79E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760DAD71" w14:textId="4D2824F9" w:rsidR="00E45596" w:rsidRDefault="00000000">
      <w:r>
        <w:t>Site:</w:t>
      </w:r>
    </w:p>
    <w:p w14:paraId="05C3AC75" w14:textId="77777777" w:rsidR="00E45596" w:rsidRDefault="00000000">
      <w:r>
        <w:rPr>
          <w:color w:val="0066CC"/>
        </w:rPr>
        <w:t>Winners</w:t>
      </w:r>
    </w:p>
    <w:p w14:paraId="3EBBC744" w14:textId="77777777" w:rsidR="00E45596" w:rsidRDefault="00000000">
      <w:r>
        <w:t>Quais são os principais objetivos do site?</w:t>
      </w:r>
    </w:p>
    <w:p w14:paraId="44D84F79" w14:textId="77777777" w:rsidR="00E45596" w:rsidRDefault="00000000">
      <w:r>
        <w:rPr>
          <w:color w:val="0066CC"/>
        </w:rPr>
        <w:t>Apresentar a história da Winners e nosso propósito.</w:t>
      </w:r>
      <w:r>
        <w:rPr>
          <w:color w:val="0066CC"/>
        </w:rPr>
        <w:br/>
        <w:t>Divulgar nossos conteúdos motivacionais.</w:t>
      </w:r>
      <w:r>
        <w:rPr>
          <w:color w:val="0066CC"/>
        </w:rPr>
        <w:br/>
        <w:t>Inspirar o público com nossa visão de futuro.</w:t>
      </w:r>
    </w:p>
    <w:p w14:paraId="396DB1A5" w14:textId="77777777" w:rsidR="00E45596" w:rsidRDefault="00000000">
      <w:r>
        <w:t>Que tipo de site ele é?</w:t>
      </w:r>
    </w:p>
    <w:p w14:paraId="4044D4DE" w14:textId="77777777" w:rsidR="00E45596" w:rsidRDefault="00000000">
      <w:r>
        <w:rPr>
          <w:color w:val="0066CC"/>
        </w:rPr>
        <w:t>Institucional e inspiracional.</w:t>
      </w:r>
      <w:r>
        <w:rPr>
          <w:color w:val="0066CC"/>
        </w:rPr>
        <w:br/>
        <w:t>Voltado à apresentação da marca Winners e sua trajetória.</w:t>
      </w:r>
      <w:r>
        <w:rPr>
          <w:color w:val="0066CC"/>
        </w:rPr>
        <w:br/>
        <w:t>Plataforma de referência para quem busca motivação e propósito.</w:t>
      </w:r>
    </w:p>
    <w:p w14:paraId="2BA71EE4" w14:textId="77777777" w:rsidR="00E45596" w:rsidRDefault="00000000">
      <w:r>
        <w:t>Quais são as mensagens mais importantes que o site deve passar aos visitantes?</w:t>
      </w:r>
    </w:p>
    <w:p w14:paraId="4558ED4A" w14:textId="77777777" w:rsidR="00E45596" w:rsidRDefault="00000000">
      <w:r>
        <w:rPr>
          <w:color w:val="0066CC"/>
        </w:rPr>
        <w:t>Motivação diária e inspiração.</w:t>
      </w:r>
      <w:r>
        <w:rPr>
          <w:color w:val="0066CC"/>
        </w:rPr>
        <w:br/>
        <w:t>Comprometimento com o crescimento pessoal e coletivo.</w:t>
      </w:r>
      <w:r>
        <w:rPr>
          <w:color w:val="0066CC"/>
        </w:rPr>
        <w:br/>
        <w:t>A Winners acredita que a evolução é um processo contínuo.</w:t>
      </w:r>
    </w:p>
    <w:p w14:paraId="7F940F43" w14:textId="77777777" w:rsidR="00E45596" w:rsidRDefault="00000000">
      <w:r>
        <w:t>Quais são os planos para promover o site?</w:t>
      </w:r>
    </w:p>
    <w:p w14:paraId="6E1A864E" w14:textId="77777777" w:rsidR="00E45596" w:rsidRDefault="00000000">
      <w:r>
        <w:rPr>
          <w:color w:val="0066CC"/>
        </w:rPr>
        <w:t>Divulgação via redes sociais (Instagram, YouTube, TikTok).</w:t>
      </w:r>
      <w:r>
        <w:rPr>
          <w:color w:val="0066CC"/>
        </w:rPr>
        <w:br/>
        <w:t>SEO básico e compartilhamento de links em vídeos e posts.</w:t>
      </w:r>
    </w:p>
    <w:p w14:paraId="0A9F600A" w14:textId="77777777" w:rsidR="00E45596" w:rsidRDefault="00000000">
      <w:r>
        <w:t>Há uma data aproximada para que o site esteja pronto?</w:t>
      </w:r>
    </w:p>
    <w:p w14:paraId="1F34234C" w14:textId="77777777" w:rsidR="00E45596" w:rsidRDefault="00000000">
      <w:r>
        <w:rPr>
          <w:color w:val="0066CC"/>
        </w:rPr>
        <w:t>Dezembro/2025.</w:t>
      </w:r>
    </w:p>
    <w:p w14:paraId="2E3ACEE9" w14:textId="77777777" w:rsidR="00E45596" w:rsidRDefault="00000000">
      <w:r>
        <w:t>INFORMAÇÕES GERAIS SOBRE O WEB SITE</w:t>
      </w:r>
    </w:p>
    <w:p w14:paraId="2120923E" w14:textId="77777777" w:rsidR="00E45596" w:rsidRDefault="00000000">
      <w:r>
        <w:t>Descreva o negócio/produto/empresa como se fosse uma pessoa … sério? Jovem? Confiável? ...? Justifique.</w:t>
      </w:r>
    </w:p>
    <w:p w14:paraId="799726F1" w14:textId="77777777" w:rsidR="00E45596" w:rsidRDefault="00000000">
      <w:r>
        <w:rPr>
          <w:color w:val="0066CC"/>
        </w:rPr>
        <w:t>Jovem, inspirador e determinado.</w:t>
      </w:r>
      <w:r>
        <w:rPr>
          <w:color w:val="0066CC"/>
        </w:rPr>
        <w:br/>
        <w:t>A Winners transmite energia positiva e foco em superação.</w:t>
      </w:r>
    </w:p>
    <w:p w14:paraId="36BDE443" w14:textId="77777777" w:rsidR="00E45596" w:rsidRDefault="00000000">
      <w:r>
        <w:t>Quais são os pontos fortes e fracos do negócio/produto/empresa? Por quê?</w:t>
      </w:r>
    </w:p>
    <w:p w14:paraId="2DEAA9CB" w14:textId="77777777" w:rsidR="00E45596" w:rsidRDefault="00000000">
      <w:r>
        <w:rPr>
          <w:color w:val="0066CC"/>
        </w:rPr>
        <w:t>Pontos fortes:</w:t>
      </w:r>
      <w:r>
        <w:rPr>
          <w:color w:val="0066CC"/>
        </w:rPr>
        <w:br/>
        <w:t>- Conteúdo motivacional autêntico.</w:t>
      </w:r>
      <w:r>
        <w:rPr>
          <w:color w:val="0066CC"/>
        </w:rPr>
        <w:br/>
        <w:t>- Comunicação simples e direta.</w:t>
      </w:r>
      <w:r>
        <w:rPr>
          <w:color w:val="0066CC"/>
        </w:rPr>
        <w:br/>
        <w:t>- Identificação com o público jovem.</w:t>
      </w:r>
      <w:r>
        <w:rPr>
          <w:color w:val="0066CC"/>
        </w:rPr>
        <w:br/>
      </w:r>
      <w:r>
        <w:rPr>
          <w:color w:val="0066CC"/>
        </w:rPr>
        <w:br/>
      </w:r>
      <w:r>
        <w:rPr>
          <w:color w:val="0066CC"/>
        </w:rPr>
        <w:lastRenderedPageBreak/>
        <w:t>Pontos fracos:</w:t>
      </w:r>
      <w:r>
        <w:rPr>
          <w:color w:val="0066CC"/>
        </w:rPr>
        <w:br/>
        <w:t>- Marca ainda em crescimento.</w:t>
      </w:r>
      <w:r>
        <w:rPr>
          <w:color w:val="0066CC"/>
        </w:rPr>
        <w:br/>
        <w:t>- Baixo alcance inicial nas redes sociais.</w:t>
      </w:r>
    </w:p>
    <w:p w14:paraId="1E80A737" w14:textId="77777777" w:rsidR="00E45596" w:rsidRDefault="00000000">
      <w:r>
        <w:t>Qual a mensagem que melhor descreve o conteúdo/atuação do negócio/produto/empresa?</w:t>
      </w:r>
    </w:p>
    <w:p w14:paraId="489BB3FC" w14:textId="77777777" w:rsidR="00E45596" w:rsidRDefault="00000000">
      <w:r>
        <w:rPr>
          <w:color w:val="0066CC"/>
        </w:rPr>
        <w:t>A Winners motiva pessoas a acreditarem no próprio potencial e buscarem evolução todos os dias.</w:t>
      </w:r>
    </w:p>
    <w:p w14:paraId="18549D92" w14:textId="77777777" w:rsidR="00E45596" w:rsidRDefault="00000000">
      <w:r>
        <w:t>Quem são os concorrentes (se possível envie links de referência)?</w:t>
      </w:r>
    </w:p>
    <w:p w14:paraId="012DA769" w14:textId="77777777" w:rsidR="00E45596" w:rsidRDefault="00000000">
      <w:r>
        <w:rPr>
          <w:color w:val="0066CC"/>
        </w:rPr>
        <w:t>https://www.motivaonline.com.br/</w:t>
      </w:r>
      <w:r>
        <w:rPr>
          <w:color w:val="0066CC"/>
        </w:rPr>
        <w:br/>
        <w:t>https://www.frasemotivacional.com.br/</w:t>
      </w:r>
      <w:r>
        <w:rPr>
          <w:color w:val="0066CC"/>
        </w:rPr>
        <w:br/>
        <w:t>https://www.instagram.com/motivacaododia/</w:t>
      </w:r>
    </w:p>
    <w:p w14:paraId="4F7C118E" w14:textId="77777777" w:rsidR="00E45596" w:rsidRDefault="00000000">
      <w:r>
        <w:t>PÚBLICO-ALVO</w:t>
      </w:r>
    </w:p>
    <w:p w14:paraId="65BA4715" w14:textId="77777777" w:rsidR="00E45596" w:rsidRDefault="00000000">
      <w:r>
        <w:t>O que o site irá oferecer ao seu público-alvo?</w:t>
      </w:r>
    </w:p>
    <w:p w14:paraId="3645D569" w14:textId="77777777" w:rsidR="00E45596" w:rsidRDefault="00000000">
      <w:r>
        <w:rPr>
          <w:color w:val="0066CC"/>
        </w:rPr>
        <w:t>História, propósito e objetivos futuros da Winners.</w:t>
      </w:r>
      <w:r>
        <w:rPr>
          <w:color w:val="0066CC"/>
        </w:rPr>
        <w:br/>
        <w:t>Mensagens motivacionais e inspiradoras.</w:t>
      </w:r>
    </w:p>
    <w:p w14:paraId="3018DC63" w14:textId="77777777" w:rsidR="00E45596" w:rsidRDefault="00000000">
      <w:r>
        <w:t>O que os visitantes devem fazer no site?</w:t>
      </w:r>
    </w:p>
    <w:p w14:paraId="44CB8121" w14:textId="77777777" w:rsidR="00E45596" w:rsidRDefault="00000000">
      <w:r>
        <w:rPr>
          <w:color w:val="0066CC"/>
        </w:rPr>
        <w:t>Conhecer a marca, se inspirar e acompanhar nossos conteúdos nas redes sociais.</w:t>
      </w:r>
    </w:p>
    <w:p w14:paraId="4E25AD8C" w14:textId="77777777" w:rsidR="00E45596" w:rsidRDefault="00000000">
      <w:r>
        <w:t>Qual o conhecimento que os visitantes do site têm de internet/web? E o conhecimento técnico?</w:t>
      </w:r>
    </w:p>
    <w:p w14:paraId="167FB68B" w14:textId="77777777" w:rsidR="00E45596" w:rsidRDefault="00000000">
      <w:r>
        <w:rPr>
          <w:color w:val="0066CC"/>
        </w:rPr>
        <w:t>Uso básico de internet e redes sociais.</w:t>
      </w:r>
    </w:p>
    <w:p w14:paraId="3C8AAE70" w14:textId="77777777" w:rsidR="00E45596" w:rsidRDefault="00000000">
      <w:r>
        <w:t>CONTEÚDO</w:t>
      </w:r>
    </w:p>
    <w:p w14:paraId="2F52E484" w14:textId="77777777" w:rsidR="00E45596" w:rsidRDefault="00000000">
      <w:r>
        <w:t>Que informação do site mudará (atualização)? Com que frequência e com que abrangência?</w:t>
      </w:r>
    </w:p>
    <w:p w14:paraId="1A157006" w14:textId="77777777" w:rsidR="00E45596" w:rsidRDefault="00000000">
      <w:r>
        <w:rPr>
          <w:color w:val="0066CC"/>
        </w:rPr>
        <w:t>Atualizações ocasionais sobre novos projetos ou marcos da Winners.</w:t>
      </w:r>
    </w:p>
    <w:p w14:paraId="43776860" w14:textId="77777777" w:rsidR="00E45596" w:rsidRDefault="00000000">
      <w:r>
        <w:t>Quem se beneficia com as atualizações?</w:t>
      </w:r>
    </w:p>
    <w:p w14:paraId="56EC0EAE" w14:textId="77777777" w:rsidR="00E45596" w:rsidRDefault="00000000">
      <w:r>
        <w:rPr>
          <w:color w:val="0066CC"/>
        </w:rPr>
        <w:t>Seguidores e novos visitantes que buscam motivação.</w:t>
      </w:r>
    </w:p>
    <w:p w14:paraId="38FC00F4" w14:textId="77777777" w:rsidR="00E45596" w:rsidRDefault="00000000">
      <w:r>
        <w:t>APARÊNCIA (DESIGN)</w:t>
      </w:r>
    </w:p>
    <w:p w14:paraId="36BD5F04" w14:textId="77777777" w:rsidR="00E45596" w:rsidRDefault="00000000">
      <w:r>
        <w:t>Tem em mente alguma aparência para o web site?</w:t>
      </w:r>
    </w:p>
    <w:p w14:paraId="19F2F625" w14:textId="77777777" w:rsidR="00E45596" w:rsidRDefault="00000000">
      <w:r>
        <w:rPr>
          <w:color w:val="0066CC"/>
        </w:rPr>
        <w:t>Design limpo e moderno.</w:t>
      </w:r>
      <w:r>
        <w:rPr>
          <w:color w:val="0066CC"/>
        </w:rPr>
        <w:br/>
        <w:t>Foco em tipografia motivacional e cores fortes (preto, branco, dourado).</w:t>
      </w:r>
    </w:p>
    <w:p w14:paraId="18D9AD2E" w14:textId="77777777" w:rsidR="00E45596" w:rsidRDefault="00000000">
      <w:r>
        <w:t>Quais são alguns outros sites da web que você gosta? O que você gosta a respeito deles? Se possível, envie links de referência.</w:t>
      </w:r>
    </w:p>
    <w:p w14:paraId="71D578FA" w14:textId="77777777" w:rsidR="00E45596" w:rsidRDefault="00000000">
      <w:r>
        <w:rPr>
          <w:color w:val="0066CC"/>
        </w:rPr>
        <w:lastRenderedPageBreak/>
        <w:t>https://www.nike.com.br/ (inspiração no visual limpo e frases de impacto)</w:t>
      </w:r>
      <w:r>
        <w:rPr>
          <w:color w:val="0066CC"/>
        </w:rPr>
        <w:br/>
        <w:t>https://www.mindsetacademy.com.br/ (visual motivacional e direto)</w:t>
      </w:r>
    </w:p>
    <w:sectPr w:rsidR="00E455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637356">
    <w:abstractNumId w:val="8"/>
  </w:num>
  <w:num w:numId="2" w16cid:durableId="1337342697">
    <w:abstractNumId w:val="6"/>
  </w:num>
  <w:num w:numId="3" w16cid:durableId="796606828">
    <w:abstractNumId w:val="5"/>
  </w:num>
  <w:num w:numId="4" w16cid:durableId="1771969365">
    <w:abstractNumId w:val="4"/>
  </w:num>
  <w:num w:numId="5" w16cid:durableId="1404454802">
    <w:abstractNumId w:val="7"/>
  </w:num>
  <w:num w:numId="6" w16cid:durableId="1387533292">
    <w:abstractNumId w:val="3"/>
  </w:num>
  <w:num w:numId="7" w16cid:durableId="1306472277">
    <w:abstractNumId w:val="2"/>
  </w:num>
  <w:num w:numId="8" w16cid:durableId="1489861561">
    <w:abstractNumId w:val="1"/>
  </w:num>
  <w:num w:numId="9" w16cid:durableId="57987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9E8"/>
    <w:rsid w:val="0029639D"/>
    <w:rsid w:val="00326F90"/>
    <w:rsid w:val="007E13FF"/>
    <w:rsid w:val="00AA1D8D"/>
    <w:rsid w:val="00B47730"/>
    <w:rsid w:val="00CB0664"/>
    <w:rsid w:val="00E45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045931"/>
  <w14:defaultImageDpi w14:val="300"/>
  <w15:docId w15:val="{810A57F8-6FBD-4599-9857-F7967E1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401</Words>
  <Characters>2390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 MESTRE OLIVEIRA</cp:lastModifiedBy>
  <cp:revision>2</cp:revision>
  <dcterms:created xsi:type="dcterms:W3CDTF">2025-10-28T23:07:00Z</dcterms:created>
  <dcterms:modified xsi:type="dcterms:W3CDTF">2025-10-28T23:07:00Z</dcterms:modified>
  <cp:category/>
</cp:coreProperties>
</file>